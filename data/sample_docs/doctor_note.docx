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Doctor's Note</w:t>
      </w:r>
    </w:p>
    <w:p>
      <w:r>
        <w:t>Patient: Ramesh Kumar</w:t>
      </w:r>
    </w:p>
    <w:p>
      <w:r>
        <w:t>Age: 56</w:t>
      </w:r>
    </w:p>
    <w:p>
      <w:r>
        <w:t>Visit Date: 2025-09-06</w:t>
      </w:r>
    </w:p>
    <w:p>
      <w:r>
        <w:t>---------------------------------------------</w:t>
      </w:r>
    </w:p>
    <w:p>
      <w:r>
        <w:t>Symptoms: Shortness of breath, chest pain</w:t>
      </w:r>
    </w:p>
    <w:p>
      <w:r>
        <w:t>Assessment: Possible angina, rule out cardiac event</w:t>
      </w:r>
    </w:p>
    <w:p>
      <w:r>
        <w:t>Plan: ECG, Troponin test, Cardiology consult</w:t>
      </w:r>
    </w:p>
    <w:p>
      <w:r>
        <w:t>Doctor: Dr. Anita Verma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